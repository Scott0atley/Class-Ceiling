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1134"/>
        <w:gridCol w:w="540"/>
        <w:gridCol w:w="1134"/>
        <w:gridCol w:w="540"/>
        <w:gridCol w:w="1134"/>
        <w:gridCol w:w="540"/>
        <w:gridCol w:w="1134"/>
        <w:gridCol w:w="540"/>
        <w:gridCol w:w="1134"/>
        <w:gridCol w:w="540"/>
        <w:gridCol w:w="1134"/>
        <w:gridCol w:w="540"/>
      </w:tblGrid>
      <w:tr w:rsidR="008F62BA" w:rsidRPr="00216D19" w14:paraId="64A9958B" w14:textId="77777777">
        <w:tc>
          <w:tcPr>
            <w:tcW w:w="0" w:type="auto"/>
            <w:gridSpan w:val="13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7CBFC9B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Table 1: Regression Model</w:t>
            </w:r>
          </w:p>
        </w:tc>
      </w:tr>
      <w:tr w:rsidR="008F62BA" w:rsidRPr="00216D19" w14:paraId="7B81EECA" w14:textId="77777777" w:rsidTr="00216D19">
        <w:tc>
          <w:tcPr>
            <w:tcW w:w="0" w:type="auto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</w:tcPr>
          <w:p w14:paraId="58DAD4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5E0E9F61" w14:textId="77777777" w:rsidR="008F62BA" w:rsidRPr="00216D19" w:rsidRDefault="00000000">
            <w:pPr>
              <w:jc w:val="center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Model One</w:t>
            </w:r>
          </w:p>
        </w:tc>
        <w:tc>
          <w:tcPr>
            <w:tcW w:w="0" w:type="auto"/>
            <w:gridSpan w:val="2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7205222E" w14:textId="77777777" w:rsidR="008F62BA" w:rsidRPr="00216D19" w:rsidRDefault="00000000">
            <w:pPr>
              <w:jc w:val="center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Model Two</w:t>
            </w:r>
          </w:p>
        </w:tc>
        <w:tc>
          <w:tcPr>
            <w:tcW w:w="0" w:type="auto"/>
            <w:gridSpan w:val="2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49FD25AA" w14:textId="77777777" w:rsidR="008F62BA" w:rsidRPr="00216D19" w:rsidRDefault="00000000">
            <w:pPr>
              <w:jc w:val="center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Model Three</w:t>
            </w:r>
          </w:p>
        </w:tc>
        <w:tc>
          <w:tcPr>
            <w:tcW w:w="0" w:type="auto"/>
            <w:gridSpan w:val="2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0F9AB46A" w14:textId="77777777" w:rsidR="008F62BA" w:rsidRPr="00216D19" w:rsidRDefault="00000000">
            <w:pPr>
              <w:jc w:val="center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Model Four</w:t>
            </w:r>
          </w:p>
        </w:tc>
        <w:tc>
          <w:tcPr>
            <w:tcW w:w="0" w:type="auto"/>
            <w:gridSpan w:val="2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3D080F30" w14:textId="77777777" w:rsidR="008F62BA" w:rsidRPr="00216D19" w:rsidRDefault="00000000">
            <w:pPr>
              <w:jc w:val="center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Model Five</w:t>
            </w:r>
          </w:p>
        </w:tc>
        <w:tc>
          <w:tcPr>
            <w:tcW w:w="0" w:type="auto"/>
            <w:gridSpan w:val="2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793B859E" w14:textId="77777777" w:rsidR="008F62BA" w:rsidRPr="00216D19" w:rsidRDefault="00000000">
            <w:pPr>
              <w:jc w:val="center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Model Six</w:t>
            </w:r>
          </w:p>
        </w:tc>
      </w:tr>
      <w:tr w:rsidR="008F62BA" w:rsidRPr="00216D19" w14:paraId="0E5072A2" w14:textId="77777777" w:rsidTr="00216D19"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42B2A6E8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classorigin</w:t>
            </w:r>
            <w:proofErr w:type="spellEnd"/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AB9DE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7AA49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ADA07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95CEC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6CEA7C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AA652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9AB2C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6CCFA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0AB232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0707E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6AF5E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0C5C62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607F77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A72D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Professional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5631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795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3989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138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F3A9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8B2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15F7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7C1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68FF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DB06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61A3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7A6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0EB877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D819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19D9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800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EBD9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D4F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6704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EB48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F88D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066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B06A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A5E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272F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075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0EE1C1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7985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Intermediate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B6A5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-8497.72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A67D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D6DD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-8411.00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C357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CC87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-4320.09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33EC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CC91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-3969.69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C2F9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A3D1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-3596.10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5C29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6053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-1414.47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33FA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A9F57A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7CB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4F2B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(477.86)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FEC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CA02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(447.89)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817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ACA4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(426.06)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F60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91CF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(389.72)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8B1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DCF0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(386.38)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BE6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3EE3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(342.01)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68F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378538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1DB2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Working 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190A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7521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4830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3CBD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F82D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-5595.66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C6C5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542C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-5641.10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0ED0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2A3C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-4922.19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1C89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9CEC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-1879.64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F8F4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91315E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A7A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218A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(491.63)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82F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FD9B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(463.66)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02B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EEEA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(451.29)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678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32FC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(412.75)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D7A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3A8C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(410.16)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FB4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AF39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(364.53)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021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57B4C8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D15CA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9C7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40F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5442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3314.21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3982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1FB1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3352.93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BA90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F75E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2878.09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B50B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4A45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2906.35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0B2D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9757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2271.24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B1E6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8FDF8E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2FC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617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E6B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B376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(118.69)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A05C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D3B9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(111.89)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44A4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25CA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(102.60)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8A0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9B17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(101.53)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921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CE93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(90.43)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B01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025CA7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1FEDA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A91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3ADA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9C93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A26B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D0AF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B35B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BB5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70CB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F666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75CE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4A0B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6D4F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89E75B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469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5D2E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8B2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4DAC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901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88C3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8F9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60E3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BD57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99B7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(1.18)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CE3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6D1A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555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37A467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72BBA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Ethnicity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539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EDB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0FF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939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E34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9A85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B21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7425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9A7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832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0D0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AD2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095BA3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F79B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D13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04F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D9C6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6C8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02A5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50D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E010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A47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170A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B36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1987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3627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5CB230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585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FCC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4CB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46B7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AE1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1848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56B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7084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4D8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9DCC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7E6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E5A4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B4A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69AFED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CDA2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Mixed/Multiple Ethnic Groups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AE77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F52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4378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1471.81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401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E419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-914.30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642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5C93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-1636.97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510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80B2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-4723.38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161B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D7A7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-3780.83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F5BA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EF0210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F3F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BFB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E2DD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1F09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(1442.90)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8B0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61BD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(1351.73)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64C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0D68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(1236.35)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3F0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02D6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(1234.76)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BB01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E9DF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(1087.52)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E2C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EC3217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0CC5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BC6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F6CF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422C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-2697.42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757C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04B0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-6311.43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C546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E674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-5028.40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CFEA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27A8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-7904.35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269E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6726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-6992.19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EBF7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70809F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80D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9D8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3AB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4AF4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(894.19)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586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3DC7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(840.51)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CED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17EB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(768.99)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79D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7BD5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(784.57)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7BB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C715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(696.73)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567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001033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386F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Pakistani and Bangladeshi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DDF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0C0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8C82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3985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864C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FD77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A365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38B5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5330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2F2F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F2D9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-8393.88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4E77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8D7DC9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460E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6E35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CAE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4488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(1068.22)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E2C2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0528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(1001.40)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A92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B99F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(920.16)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DAA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1F6C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(934.28)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568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729D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(830.23)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D4E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963F17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71B0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575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837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4652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2879.65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8BD3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ED39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-2837.32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863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D49C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-2076.77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497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A061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-5443.94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9150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756A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-5807.02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3FA3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19249D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447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5C1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056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92CB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(2214.71)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538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472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(2076.60)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B7E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6AB6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(1899.31)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B30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0C4B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(1887.97)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84D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5418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(1664.14)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019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D21993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869D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Any other Asian 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247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F1D1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C291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-5436.00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21FF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220A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-8355.36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C58A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2B7C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-7373.00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1C38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6271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7A26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D667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-7945.72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B28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CF193D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FFCE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69BB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074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947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(1635.02)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C39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A8E6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(1532.14)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5ED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33F6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(1401.39)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53A5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D3F6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(1403.85)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72E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113D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(1240.20)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3D3D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F9C126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0E78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Black/African/</w:t>
            </w:r>
            <w:proofErr w:type="spellStart"/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Carribean</w:t>
            </w:r>
            <w:proofErr w:type="spellEnd"/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/Black British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E48C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A0E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8628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-1858.97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91B8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1EA4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-4428.80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47BC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D7C0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-4453.66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BE04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6CA9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-9234.48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61C4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7B67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-5442.36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F076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899144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9AE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5D6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1A8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C937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(827.08)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297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CA2B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(776.20)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BF9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0E48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(709.91)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C98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B290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(755.27)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192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BA2A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(673.12)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B19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A2A1A8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CB77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76D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552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47D0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240.85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DD3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CB00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-6569.43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94B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F656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-5275.43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1E2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2B10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-7759.79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E67D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22DB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1CA4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790A2D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875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EDB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969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62FD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(3997.76)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6E3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C40F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(3789.77)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545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7178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(3466.21)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F8A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FFA5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(3432.87)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28C5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F48D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(3029.65)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B1C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6D32FF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49CB3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C63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23B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2F5A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6E4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484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0C92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0FC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2BC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5B2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3B4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983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0A62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50271E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3CBA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7C2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20D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F5E4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0536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BBA0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CA0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9749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B0F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8813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0BD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8270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F12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44EC5F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8CD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29B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C75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5510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227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6F3C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3CE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C761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B80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27D5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0729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9C75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1AB2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A06F80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D585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1EF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F4E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2481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4DF3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33B2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15E0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FF23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-9842.45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B845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FDF9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-9777.68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12DE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A911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-7835.99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C222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884188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4FC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803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0618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94AD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(363.43)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7C2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A6B3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(340.98)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F6D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955B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(338.37)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AFE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5C9E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(334.80)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FCE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4E2E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(337.80)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26BF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8EB3CB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EB9CF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Serious Health 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AF2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32E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F6D2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BA5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B006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B12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998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A8B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990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246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6A65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942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054FBA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43CD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F35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406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4158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9A6F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F8A7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FFA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E8A3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914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3402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083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F868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7FF2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C9C5C5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6DF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3B2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B37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087F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D5F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04CF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509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C490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B67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04C5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C94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0000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E60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4EF45A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F847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ABE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ED1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5124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2286.73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AFA3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E1AA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1944.93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21AA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4DD7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1503.78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120E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835B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1414.88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20B6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CE27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1303.18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8937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A071C6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0F6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137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D2F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9547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(420.29)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906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9921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(393.67)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56E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35D7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(360.12)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501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9E81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(356.58)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A19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54E6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(314.27)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EC5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35C99F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A11A1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 Educational Qualification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348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A99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FED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65A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16C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99E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0E4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4971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499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30E9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489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181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85CEEE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B4FA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NVQ4+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B98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88A7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489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D8C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4338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8E44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B7B9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263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4465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A3A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4363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0A0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DBF1A7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65B2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3C0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65C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9D8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0BE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51D0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6C1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1C00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18C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EC29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B72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AA37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F09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BF207C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5E0E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NVQ3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1C9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8574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91E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026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457A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3666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B605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CDAC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1DBF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033C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F10B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-5254.00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20C6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94C49A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076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E91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17B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265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E0D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3070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(592.03)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13D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267C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(541.63)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3B07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6363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(536.93)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A225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5097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(494.07)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94FE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B57CC7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296F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NVQ1-2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628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E39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B8CF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BBB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FE49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1F7E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F705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BDC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03EE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ACB3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2AA8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-7321.87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5346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159972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B35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964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2E7E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7DE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CA7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5633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(407.87)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BE15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08E7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(373.80)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626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16AC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(371.53)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9FC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AF4E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(375.81)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367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666F9B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14A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DE7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771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866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420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83C1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6F56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08A1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D838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B5AF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D5A7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3A16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-8442.96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3CC0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13BD50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5CA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DCA8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E80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3F7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53A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1221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(561.77)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619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6166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(514.83)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6C7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1A33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(510.73)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05E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68B0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(510.87)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051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D3D42C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785FD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 Labour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C3A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C5B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F750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A12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9C57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A09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7942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1011.96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C616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2A60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1005.08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952E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E76C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794.59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0A59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5EEC11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7E3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0AD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6575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298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3262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C54B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B663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E505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(15.76)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CB7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1352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(15.59)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130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F5B3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(14.59)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B6B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6EC2E6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33347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Governmental Regions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2F8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2A2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74C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C40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AEEF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E4E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E02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4119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490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F97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38E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507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FC5BB9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C2A7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 </w:t>
            </w:r>
            <w:proofErr w:type="gramStart"/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North East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5C8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6D8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C71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B51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F563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A21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4DE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358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7876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-6878.54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26FD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90A0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-5664.22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3A67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18CA56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A1E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9E5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3D5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3730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CE1D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F9A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9BF1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5A84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4B4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EF1B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(887.18)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B19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0E31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(782.55)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39B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BD298F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2B0C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</w:t>
            </w:r>
            <w:proofErr w:type="gramStart"/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North West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53B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763B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98F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956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1D2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5CD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7FA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868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40D3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-4987.71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BF4C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92BF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-4511.91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7E25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2E9493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31D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006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31EE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5ECF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FD62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798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527A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F3A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95A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3BD2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(627.01)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D14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4ECA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(552.69)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84C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305C1F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BA03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Yorkshire &amp; Humber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E76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AB9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0F9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75B9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229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F8F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05C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63C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48CD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-6057.04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B720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1C47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-5458.64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BE2B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8E3B41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E72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CBC6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58E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629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ABC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B96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59C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4AC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FBF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F88B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(684.60)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DB2C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00FE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(603.68)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FC1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B52C44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0CC2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East Midlands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46F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A17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E98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2122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F476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2D6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503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096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905E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-6530.10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380D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2E54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-5342.82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232C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BD447F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186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D559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96A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494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6F6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7CC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6C24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736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021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9BF9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(695.81)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815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9C67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(614.26)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FD7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30BABD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90A7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5. West Midlands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38B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1CC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EF4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6DF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99E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39B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18B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C9B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FE6A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-4024.47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0363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D840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-3570.67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EA70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92FE17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D06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A54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83FE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8BB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20F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162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BC6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531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7AF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3F5D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(672.67)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C25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9A59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(593.44)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3102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72A459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973A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6. East of 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613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977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C0C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5BF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97F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D6F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B22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06C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6B87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-2179.74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F71D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013D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-2073.93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4D4F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B2B8A0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BBC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D59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4C5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80C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65C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40B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CE1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A19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A3F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200A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(649.02)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04F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00DA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(571.50)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791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3EFA2B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B299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7. London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6CF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5B9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5BF5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A45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F57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F68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AA8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239D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2B60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3559.88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E86E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A53F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3571.09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4E55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DC42E8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2D5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542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EA2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B77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3E9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00C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3C5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572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ACB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0224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(625.58)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F135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5065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(552.38)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1BB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6B87D7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95D3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8. </w:t>
            </w:r>
            <w:proofErr w:type="gramStart"/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South East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8CF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E22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A19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43A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821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E96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A68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198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B273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B6F5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C70E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4C64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6F92D2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33E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E7F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BFA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441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6D1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D9F9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0E1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D0C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070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4FBB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A06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3A21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E00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8A7969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5B63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9. </w:t>
            </w:r>
            <w:proofErr w:type="gramStart"/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South West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B2F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56F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85D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8C3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5C3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6EC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A77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78D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591D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-6426.98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9649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59DA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-4918.77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DAF3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3B3919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8EE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1074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10A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E1C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8C0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4AD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F9D6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6051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DC4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5D15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(690.09)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BB6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37E8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(609.05)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962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20D5BC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58C0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10. 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99C2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8FD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791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8D01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460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797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CB4E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548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D375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-8455.02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1EB7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1FCC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-6752.83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C51D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2E0254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5FE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FF5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00842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B914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156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C0E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8305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456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76E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CA6C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(840.68)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5DB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FAB9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(741.82)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6FE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A98064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2647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11. Scotland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4FD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ADC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417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460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467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4F6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0A7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D74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2396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-5056.35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24BB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E87C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-3899.13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B221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C79CD5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4B8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81B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098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3F2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56EB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56C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EF5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CEF9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121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9E9F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(684.56)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27C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8DCE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(605.36)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EFC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6211E9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81CD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12. Northern 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807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3637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C0C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B21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915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81F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702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B73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1B34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-7006.68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869B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B612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-5250.45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BC5D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3BB976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093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9AB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734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EDE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D44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7BB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57A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E49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7085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7425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(878.82)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852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B7F7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(776.11)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5F1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55D3F1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B28A6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nsseccat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33B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EC1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F78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B6D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45E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1AC0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1410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8F4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514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F4D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4AF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DB45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5D90CD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9E6A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Higher Managerial &amp; Professional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2E00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91E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5F3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397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160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08E7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706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E12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FF7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34F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2E78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9BC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CFE5B0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FAB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E4A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C0D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FD7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57A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2F6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8B6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104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B98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6D2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FC1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3DA3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62C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96A33C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7AAC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Lower Managers &amp; Professionals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FA92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9FA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D11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791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388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6DF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7E2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E58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0D3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6CBE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92E2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BF10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5FFBD8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0D63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7116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2E42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74F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E89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D2F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6C6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9C5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B2F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84C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A2B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499A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(692.85)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7A41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73369F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6F1C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Any Other 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75F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A23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57D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8AE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CE5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709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47D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160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9F4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B09E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7723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510D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702F56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5D8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47F3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13BF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57A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6FA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624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C70C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E6CE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412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84C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F7CF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9098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(985.35)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F9A6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1415C3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E1D2F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or Private Sector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24B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AF6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F29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EB4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AC19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245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C6D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3E03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C78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7DE5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9ED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95E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CC4746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BE6F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7D6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A13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B0E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F5A7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F64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4013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FE3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E6F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202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A5E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B3A0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E8F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303C5E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339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C6E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12CD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056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8CFB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5F88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CF4D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AB2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2A2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0D9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945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DE76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2D0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DAF1C2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C587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B428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4C2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44F2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CA3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09D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627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7798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D0F5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1A5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CF6F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A56F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-135.96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70C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BAF44B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87A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755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A3F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F39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27C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E723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0D9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16F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A0EF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C11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13F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DE20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(416.08)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5CA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35FFB5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CF33C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Industry of Labour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BFF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2BA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7F0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D69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322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09B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4F6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85E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9A21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CAA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1F9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A767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4F230D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AFED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Public Admin, education, and 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F79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4376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F17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77C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152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75C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1D6E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F42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DB50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585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A401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A9F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500CE5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7D2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4C15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9EB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96A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D50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426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52F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4374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948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EA3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221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A696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9B3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F0DA94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7D37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Agriculture, forestry, and 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fishing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948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1DF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54C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115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793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101B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BC7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A53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938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C28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FD02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2775.19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23B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A199EC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4C9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E03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B28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7BA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2E04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403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166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89E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43A9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944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29D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6AA8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(2367.42)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93C4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3F4393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DC47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Energy and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6C0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957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8C8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E0C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8BB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9DD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C8C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9F6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A65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93A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6087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4423.25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009C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8F62BA" w:rsidRPr="00216D19" w14:paraId="128048F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3BA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AE5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EE4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A2A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A95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5492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4433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3A45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3A3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8EF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026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0F39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(1431.70)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E60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C8BDE6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CA77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Manufacturing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24C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3943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A6D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25D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AD1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94B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566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CA3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A8F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199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D7E9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228.16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E2E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1ED834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02D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7DC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E1A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BC0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7D3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8A4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7DA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E26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83F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802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98A5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CF25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(664.67)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9B9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D3E7AE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1831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017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912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3C8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28E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C7A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B00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014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2D331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D34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B292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5F70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3421.51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2ED8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3F1D2B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CDD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900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C10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33D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78A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018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A24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EB4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6EC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A63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F8D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893B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(910.34)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842A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8D513B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D8C6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Distribution, hotels, and restaurants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0F23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7E4F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6D2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C60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D31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BB8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7322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B0A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EF4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61E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A8A9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-2807.68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3CEE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8788AF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121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A42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6833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5D9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6DD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D88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CCC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BF7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132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FC8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D57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5131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(647.68)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B3DA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7EF82D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78C5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Transport and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F5C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0D4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B719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1CD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0D12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40F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298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DD44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583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FF26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3DC7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1209.49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CD8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2C6511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A35D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F34A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36D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5D6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8D3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8D75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9D5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773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490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64D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43B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D1D8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(721.38)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3DD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17ECAF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0EEE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Banking and 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962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4EE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370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C76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850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C77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E38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D70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1F2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20C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71E3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8296.49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FCE6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17BB7F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E50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8DF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378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79B5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E62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C17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64F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A65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4C3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56D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537D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AE84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(800.02)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DAAB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D1C096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CD46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Other 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D0E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F3A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F60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054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925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53E0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9F3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D40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B89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664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9A9F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708.66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AD8C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2D7183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1F2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8BE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42C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4D1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91E3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808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F9AE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5FB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148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549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471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3F77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(489.25)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893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9CC854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8B5D2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Employees at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409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A3A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AA4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549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EB5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C1E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D52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1B1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1D5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052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6F92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08F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D6193E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0D24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Less than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FA2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A445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BA9D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FBC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313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0462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0161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D4F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E8E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C10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031A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-9051.55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C8F4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A4A021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4AB9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868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08E4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EAF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C2B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89AB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3DF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8EC7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3FA9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1C5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C0A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D229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(485.34)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531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960B85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F752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25-49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E9E4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BEC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166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46C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679B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8E7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760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08E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CB1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95D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4F79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-6042.85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B83E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04D64F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BF57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56B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4103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03D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587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AB6B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0DE4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D1C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B414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34B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CD0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2889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(480.71)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F6F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C92177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66AD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50-499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E56C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32C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8D39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ABE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BCC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728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4AC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93E5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8E1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1F5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3A71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-4454.35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CEC4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ED492A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C2E9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42D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E740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5FF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58D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522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93E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991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FBE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2C9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612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45B1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(369.30)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573D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7B3D67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A7CB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500+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02C5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2AD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B46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DFF2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1F5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8C4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536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DA2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08E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B6C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309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6B5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A9EB28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6EC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FFB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8E5F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9FA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BE5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076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0883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79A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7456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E5A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4E7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6AC2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9650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7AE34F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4DB8A" w14:textId="77777777" w:rsidR="008F62BA" w:rsidRPr="00216D19" w:rsidRDefault="00000000">
            <w:pPr>
              <w:rPr>
                <w:b/>
                <w:bCs/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job: SOC 2000, condensed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6EA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DACF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0B8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C1E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B65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840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20B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D81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C5E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FB2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D39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9C7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8D74DF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341B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C32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CA3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ACE2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4AD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F4B2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417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B2E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2AB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B5DE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ECE3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A2FF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F90E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32A7B2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667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E70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9CD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F2F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F71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63E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B0B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065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C44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097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8FF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A0FF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4902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B56122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2C14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CEF2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E52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1C0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CB0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1075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2D82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AA0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CAD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0FD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C99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7104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7CB7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EBA15D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39E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71F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28E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ED3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470C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73A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310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EE6D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B66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841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3EE2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3A4A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(2370.78)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0A94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75DD32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533F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7A0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6DE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1B16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EC5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D1B2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858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DC7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FC2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FF8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1A7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C08A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-9018.24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55DD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096ABB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A55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D25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FA95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FA1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2701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268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051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CAB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CB5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6537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D4C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F14F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(2244.07)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45B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E051B9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76FF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020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FD0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383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A35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704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8CD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EF0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8CD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0D4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C4A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C169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B883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2391B72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F71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EF9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377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41B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827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CBC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8FF4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5184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180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677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F23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E132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(2961.99)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115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763CC1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BC01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3F3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EF0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A25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9A0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B15E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3AC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B56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D94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C23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71F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8FF6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B14A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2359955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979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719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BD2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5B3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0D3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882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A38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5109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B41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BCE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EC1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EF70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(2438.76)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749D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1EA5A7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27C8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005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6DE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B12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EB6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8B2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B7F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B663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E6A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649F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FA2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8186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C0BB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1DCC72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CC8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409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580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6EB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9E1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969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E17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B2E9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048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509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C8EC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DD20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(2457.65)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FA5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835724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066E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96A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52A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D16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2DC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4E45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90F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9A9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698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C9F7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F221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B1E6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B082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8F62BA" w:rsidRPr="00216D19" w14:paraId="1E30497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CDB2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0B2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BF6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8CB6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004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CC3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77E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B9A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461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D43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AAF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D1F9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(3593.03)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1A9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C4B2BA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FB4A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20A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1856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6EBE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4B4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0DD1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FC7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421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2F0C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B5B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014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CCBF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94AE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E48A88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768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7DD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6DF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0402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9CA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CCD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BDC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643A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E703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445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E3B2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10AA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(2527.35)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1C82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AB691F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648F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90F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02B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0FD2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BCE6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92E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D18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038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31C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D2C5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BE59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4C5B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236A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F50A19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A4B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302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813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F5E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4C3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D32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E70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7E49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95E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FD9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A60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1AF0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(4998.21)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551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1A0E31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3775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636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3E2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576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905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54A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710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F53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C0F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2BC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B53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73CC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3084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002748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56A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F65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706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2F1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ACB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770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B16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C9B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830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A02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027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7CD8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(2590.37)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5AFB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3F2BD0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DBE6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E616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B09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29B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A28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228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70C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60B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383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D88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782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7966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16CA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11B541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9A3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0EA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A6C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0023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21B3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C383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5B1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12B3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442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4970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2BC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5877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(2499.12)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A5E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E28AA5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6E28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C66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03F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132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5C1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B4B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49D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482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79C9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008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B67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E8D3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D134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1F3395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C6E0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5DD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DEA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135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374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BF4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B2A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81E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8FB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254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F54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DAF0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(2998.65)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F740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907C8D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C725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B27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4429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B13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CEA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072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3FB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BAE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3B0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784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9E1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B816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FD91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E76E1A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145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CDA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592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2A68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C25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665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C0C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BA1F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0976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C55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2AE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CC40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(2496.43)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912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F3EC2F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AB3F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689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2E4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136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754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3EB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23F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900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E2B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2DE1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FD4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8A33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A02E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0FA927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A76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178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0ED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E65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CFE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42F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35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963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FC1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8A7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7634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7A17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(2409.11)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AFF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3EC860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233C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A25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B8E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17E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0FB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A72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27A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4F9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5C8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5EB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F4C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99C7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-569.19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371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4185F1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FDE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B2B7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00B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E32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30C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ACE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560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5392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DFD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47EB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DFC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5925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(2518.01)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CB9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BC3469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53EC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5A2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F0C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8D5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357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21E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366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CFD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8726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973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08AB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604B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0AF5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2AF1B11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706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195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FF2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0F8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3B8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569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9EF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BCF8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441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B3F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076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C6C8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(2276.92)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C0F3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5222F8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2901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EEE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C4D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7DC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7072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A95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4CF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6F2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41A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86D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CFF1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252A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A50F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9AFC4B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6800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942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026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B01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426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8334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422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8F8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E7C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824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C4E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28A4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(2830.57)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F9A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209958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A1ED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DAB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414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007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C5D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E9E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DF5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3C3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66E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4CB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25C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3B11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-7012.43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E366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8F62BA" w:rsidRPr="00216D19" w14:paraId="5A15083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98D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F92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682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FD2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862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B55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F90B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F8F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105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279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0B8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C771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(2848.42)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08E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305E91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8582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9CE6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FBB7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724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FDB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E19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3A9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BA7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A382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935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AB5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39ED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053A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DA3A0D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BCC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D7C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7BE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02E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2445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4A5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3AA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8BB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4E6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07C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662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2DF0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(2460.27)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1E8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AF9B0B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DAEF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E44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C650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BA2E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4E2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911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47B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0F6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A1A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2D93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46D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A28A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58C7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434FDA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DBC2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27927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B7D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CE5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72E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63D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E8A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558D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F30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F7D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B6D6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01EF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(2821.29)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1E0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00C702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2C67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530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4CD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CAE2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2CD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77A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AE7F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0AF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904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EB1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269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2FF3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5AF2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D4B052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6BE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312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9225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8443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DEA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B93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735E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CB9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220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306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C4F1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2A61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(2637.76)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B2C9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33FA73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0C67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B7A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22E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01C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164F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A254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3EE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E080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75D5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4E0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629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7966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166C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17A388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EF6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42AB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7F6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145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B36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E28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9536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2233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0F5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E48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8DC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7BEF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(3978.70)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64A3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7EB315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7B2B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FF3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3666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CE8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335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95A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766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C63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6837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DD0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4DD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3DCA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3FBA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E5A149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04B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3A5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EE9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E5D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6B2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C61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BBD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29F6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96D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723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5FE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69AC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(2696.46)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C2C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6BB4E3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515C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0AE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255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A1C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86A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9F75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35D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EA3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065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82C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EE9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DB5F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709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014320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443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C8C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2A1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E8C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115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09C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DE0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C8C3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BF1A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234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D07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5F8D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(3813.68)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775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7F17E6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F28B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961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0CD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76A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FDB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EFD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D64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B2D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23B2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4D6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8020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32E8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C8BF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5F1335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B3E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CA3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D6D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C24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342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073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690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6FED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B8A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F99F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166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AEB2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(2757.88)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D22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FB7F4A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C265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8A4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4B0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71C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810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5EE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B7E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07D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D7E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3C0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C7E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0C34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1946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CECD6E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0DF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2FE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980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193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2C2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0D0A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184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FBA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779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F03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467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AB76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(2334.40)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BF7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1DDA36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CEDF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261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498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7200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49C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FA8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4172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8182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2FE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87A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FF5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33D3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0FE0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514F2D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2E9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B9F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9F6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01A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942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2FA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FC0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174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E49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4FB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DCB9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8E01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(2972.83)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A741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7F885F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61E5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7CF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948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F894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12F8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7ED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B99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EB0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AB0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EEC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4F2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7452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4128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B1FB28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806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ECD2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0175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C793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207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E08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F22C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6B9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663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83A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80E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FFB9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(2439.19)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4B7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97D3EA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1F86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298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ACCB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CC0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9535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FDC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87F5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ADA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FC6F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0C6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959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91D6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988A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527F5C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92C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C3FD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A40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9D7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B69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32F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4DF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5E4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846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8B8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917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A6C9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(2542.34)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517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62D077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C2BC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962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AA7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06F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A46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21CF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E05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814E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778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56E2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FA9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3C3F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0CC5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21D76D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542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EEE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053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B69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C2B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ABA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8B4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BEA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67A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D80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D76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6925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(3661.14)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85E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217448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4EDF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B2B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1DA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0D6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0B1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D04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192D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BFA4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C84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269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840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AFEF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44BA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246818F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C90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D99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72D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2051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B2C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484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2BF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2FB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AB6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FCD9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FB1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03E3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(3155.69)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FAC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268DC8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2A4D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B39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328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A20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9C8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0F6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D63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C4C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7240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CFD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726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EF42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A346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C39178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239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55EE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70FC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5E8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E31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8B5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497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C41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E92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E89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0E0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4663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(2904.08)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297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92AE74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9550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F37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924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C07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83A9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CB9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9CD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E21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F23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563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696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9919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2B9B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4F542E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6CA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0A9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C1B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496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BF6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C32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F65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AE92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EFC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955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6AB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F09B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(3363.12)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3DF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305321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36CD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3F3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FD0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E22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BC12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EFF2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EE4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F81A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D7D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AE4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CE7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A926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1552.37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E8D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CF032C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EA65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054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9D7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A881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432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1DA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DBA6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46F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57F6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5239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2AF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40CB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(3401.01)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A04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684A42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9E29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6F8A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DD5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080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921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998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8BA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04F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505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D9D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CA79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6A36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8565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D10AA5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ABC6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A40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889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72A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38D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114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0DD7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DF31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32B0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72A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A15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8B1B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(3586.85)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735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B8ED7C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3B16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AC36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6CB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8A74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5D9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1A8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CE9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701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280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E03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14D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1BCF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AF1E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531610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9A5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854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9E9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B59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76E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C12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9DC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488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6AA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B2C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5C5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B57C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(2433.41)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3402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E1A80E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508B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D0C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1D22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779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0CC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6AF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1B5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0F8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968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FB6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313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CA6A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2FB9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DA82B4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129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92F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12D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5CE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799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FE6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E90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75B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85D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9B7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1A37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99AC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(2450.34)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45A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5E964B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1730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68F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88E0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C94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BF4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C3E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5C2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4D1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473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2D3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339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0BE0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6FA9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EC016F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9170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5F0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690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E6C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33B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C90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8FB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28A3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D97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ABD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25F6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3792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(4454.45)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B67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B33CF4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CCE0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9B2E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0E3C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FAC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A34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415C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E2D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489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E34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F30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454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F8A5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A199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2DFC6E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3BD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792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8915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DD1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88D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823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9427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82A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517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81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C3F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A56E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(2417.87)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56E2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9BB06F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D713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C3B4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A91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C32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C7B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192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0A0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E5F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15B1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0C5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508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488B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DA1F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5EAD3F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675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4D5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06E2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F1E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25A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9D42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BD3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223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6DB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C03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D22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FAEE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(2472.82)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6DB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229F17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3513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EE5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DD0A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A4F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B750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5586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D062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158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427F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DE1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05D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DA1E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9CDD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54F201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240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F2E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363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C28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D0E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97FD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6DE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BF4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60F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4D1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19E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899A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(2434.53)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BDA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D712C6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EB6F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F27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13BC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E789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5F1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587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A9F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C04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5DA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EC5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647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9DF2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31CB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0D9FE0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1B5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E65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B36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7C4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9DB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20E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7E9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BFA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5F3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19B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BCD2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AE3A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(2518.66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B7E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0EE927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3964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826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B37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6582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174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C22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D38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C32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B44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44C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B24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6446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B4E7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8B4A53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5812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959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293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431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30B2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E8A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2C7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7013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7B3B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6478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3BE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CF2A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(3513.20)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6AE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62D011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3A22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F69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9D0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F76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445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C11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B40C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0BD4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B16D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887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299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8F6E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50FD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D7D488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EED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E99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C7F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28C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1C5B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A940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DEA9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DB4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02A1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C9D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AD1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4A48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(2439.74)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9902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0654E9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4E4D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D19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4933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F62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71A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03E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974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B57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A45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100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C49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4EF6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139D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A7F532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3D9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C18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73D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8D22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2E7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28D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435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720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05B4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22A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69A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B166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(2453.77)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7742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AA424D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6FE3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2D9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8F79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FF2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63A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6E0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45F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910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944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72D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66B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4160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E259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C9F707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5F4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43B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76B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493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33F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892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0B7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CD3E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B44D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D2E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F72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9F13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(3209.23)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6CE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72C3F9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AEF0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FEE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8140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5DC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2B0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14F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564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66E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4DF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DD7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DED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DFFC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A160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53E890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F97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29C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488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D08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94C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1DB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587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B5D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A5A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BDD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37B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7C44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(3640.25)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20C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A323A86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C1EC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559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876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49C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F3B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C12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452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4B80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49D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33F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E097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EEB1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E5DD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576A52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BFC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186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3D0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73B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8D0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3BE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070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F69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D85B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FF1C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A7A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AE80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(2688.13)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438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36E1A8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B3A8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08F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D62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374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E45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ACA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12B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646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B9DD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3B76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F79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70AB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3B97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6135FC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BF4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03B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8FE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B90A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9B1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6DE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111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75A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D0D4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37C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91D5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79F9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(2985.34)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36AC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4CBE70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E443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AB8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BE3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0C0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BDE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8E0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897D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6B4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3B95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959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7E8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F9E8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1C1F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2991B4F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B6C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082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8F0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AB6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5FA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707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99A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084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C2A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1EE1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83D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5D49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(2622.65)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905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F254F7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73F1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B4D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7C7B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5B7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D25D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235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C7A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933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04EE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F28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31A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5434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3014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9DBBFD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5A0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AAB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95C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7F5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3185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90A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A70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6032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395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4FBD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EEC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96DF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(2727.00)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BC6E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A16735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BDFF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B00E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EB4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8F5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D81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227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007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D61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99E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39E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3F9B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FF83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3015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3488E7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4A9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631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B12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F30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103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48C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3DA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79F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03B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4BF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A24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D7F4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(3912.91)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8816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9E2828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DC9B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12A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839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4F7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C2F0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4EE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7C8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8F85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C2D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2DF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36F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340A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495C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2EC4439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563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3BB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BC3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089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886A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316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BB7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6682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724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D498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AE92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F7BF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(5281.59)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2D9A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034B62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2D27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150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C22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50A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234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777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373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42E7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812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BA9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ECE5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F569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8ECE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C552B8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DC3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129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FBA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77F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3BA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F0F0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042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DBD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529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2ED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5A4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BBF0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(3979.95)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D940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BD4778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4E45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7C95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33D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E16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D86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210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414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141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5BD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806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5CB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1835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8D80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35E2A2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B7B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9FD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EE7A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976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B1E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62A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197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D68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128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C1F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C946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5BD7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(2625.26)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218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7AC915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365F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AB7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53B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FD8F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2F8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5B3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645A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ABCD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B14D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A5C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744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F5B6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3472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458A45E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13E2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94B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AEE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D53D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633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337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BA9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EF8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36B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A6C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6FC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FAEA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(3791.70)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B03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D1ECD7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8EA8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A83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EF2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A50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BE3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819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78C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FC3F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DE4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7AF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D7D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7229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7629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63C72C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D43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03D0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1472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44D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ABE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CFA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B61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1D4B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A8C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DCBE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49D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1D13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(2411.78)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49F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619AF0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BF1D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AA69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6D4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2982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2DF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2EB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B86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F8D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0E9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0BD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65D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9AEB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2DC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159813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B35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D64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D20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55E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92A6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BC6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367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4A67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3C0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ADCB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1D1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F6C8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(2453.65)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42E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828751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F70E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B17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CD6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0AF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1207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78F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947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BA5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B455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F9B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6243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7E5D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92D3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*</w:t>
            </w:r>
          </w:p>
        </w:tc>
      </w:tr>
      <w:tr w:rsidR="008F62BA" w:rsidRPr="00216D19" w14:paraId="548EC44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0D29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BBF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F5B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CDC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785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975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FBD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C12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0B0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979F7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E5DF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6D71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(5414.61)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686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3395CA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C0AF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E852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6B2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080D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A7D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620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8A9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D78B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CCCE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EDF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FAE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F42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5A00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EE19BD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33A6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501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984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C446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9BE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F91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7D2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A27D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6176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B9C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7714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10D6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(2859.57)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B82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3BA36C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3D5D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F75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6BA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42EB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172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07C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2C53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53B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F54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BBD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B0F2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19B5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0633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E51DAE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534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7B6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35D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E391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03D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4BD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478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EE1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102E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9B21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2B39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166E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(3290.34)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56F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C8FF9E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8041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3042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460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BED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DB9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C0D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DB2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F09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9270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A41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694C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5F3E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AB07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0CBC03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3E4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814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9E8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B18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AD4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12C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FDCE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9970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4BC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F0C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ED4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869F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(2971.78)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6C3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B1D454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9D06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CD1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823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6BA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6C3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5FC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267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982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7E7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322C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9ADD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FF07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8143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75469F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845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192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D4E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A34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D8E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F81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C0FC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599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7540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E635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619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5CC9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(6609.80)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644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496B1C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15A5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42F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DBE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401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0768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ED1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28D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AD0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8FA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FCD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7E9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F0B7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8C91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21AC64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DD01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5DFA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29B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6C58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386C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590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F98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280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5DC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DFD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C8B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E159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(2457.92)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FFE4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3A312A1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48AF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53B3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E94D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1A5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52FD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9C8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2AF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E88A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CAE2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1FF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C5E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5D47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3C2B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529E4A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87E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3C0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BE6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C88C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935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67A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8EB4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81F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777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0E9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053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1711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(2923.63)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D253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E5C360C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6D36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921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F10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0EA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242B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6421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3585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184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A122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6E0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A68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A442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5CFA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F0FE43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2584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187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99A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D5E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00F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50F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406C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58C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929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6E40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5CF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B487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(2554.89)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7525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C28099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427A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1A7D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137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A6D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2577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2191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8866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906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A01D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62DB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4825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8708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11AA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03CCC3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534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4D7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592D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F66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F783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860A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0D1E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0EE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9A3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53D2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8F4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647A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(2706.57)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798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5AA054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3C74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0D2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64F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7DD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2C1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F7E4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CE7B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294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01DA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D39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01E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DE71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7155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F37844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9D68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8C3E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139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0A49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6C6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2D15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5CE2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15B1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08D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BA78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745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B8C71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(2904.92)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7BE9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12352F2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AF82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DDD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8988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133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1FDB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EEF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19C2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F7B2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34B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759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1FBB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352E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F7E0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17AAE63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1FDC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E1C2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99C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CA5F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880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0152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927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D56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145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EE9A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7C3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F789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(2682.57)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2595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21AB8D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0B38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418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4907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63CC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696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04D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0BCF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DF6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94F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8D1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5C9E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F811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-2.3e+04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8A8A6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54AB6C3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2672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C027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8154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4400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8DE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64A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49A5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209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CAD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505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0245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FA65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(3203.00)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CB4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93D088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25A2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99F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72B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C0B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211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BF2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8B4F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391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B05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869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4CC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2C1D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446C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AAB00F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E00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65BA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733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E4A9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0BE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3A1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631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634A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E97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16E4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F9F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86CD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(2495.24)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56BF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D5F5699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0428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5A74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F7E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D6B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252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18FB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44C0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4B65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47B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FF1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51F4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CC6D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447B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BDB5AC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A0A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DC89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552C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6455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DC27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91B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75AE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795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7EE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09C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6109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6BEC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(2973.48)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2B1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036104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5D68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33A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8E17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E93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41C9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905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141F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DC56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9E9E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E86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BB37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0046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634D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7C9A12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A09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F81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81EE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5A8F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F85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64A0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2BE1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45A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390C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6C9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6133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C816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(4339.41)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DCE8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66488E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962A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96E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36D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78E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29A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905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4DE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2255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F58F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3E3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4D5D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BBDF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497E9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D3D146D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5F0A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DD02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6EBF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82CF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0DFD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7D6C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684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657A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CAC0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0820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824B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4B3A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(3175.48)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DED1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864A92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54C3F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B050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B8B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302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809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573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F68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AD23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EB45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A125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EEAD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5399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F21E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0C57A865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94D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E548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CE5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C1E3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0969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E4B4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A47E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4EE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BD06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75E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EC4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45ED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(2808.57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683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1F1FFC21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3DD9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7EA5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56C8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0A8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941D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01F9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7A9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3448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9971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5F3F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C53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44FE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AC4E3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20C6CC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832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E12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7CB1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79D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4D2F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EE4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E38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8B38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BFF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22FE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51CD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149F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(2662.26)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F4FF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61FCE217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626A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4862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BE26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89D5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A22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ECC8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9344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679F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1656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BD94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BC0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6C4C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8D5C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848C4DE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A872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024E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5B40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823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205E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8482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3E71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533A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C30E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D5C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9A60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3F22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(2782.64)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E7D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54CAD0F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56345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E3A1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8418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6AD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9646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DA9C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6C90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BD36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B2FC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3BE3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4A87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05D8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21FDA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8C232C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8018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E584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E62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0603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7AB0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8A98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C30D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A02D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CCDE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4B75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97D6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DF17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(2511.15)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4B8C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5FE2E2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3509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694B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3A8E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3E59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B776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0379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20DF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DF8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4E17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A342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060B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A1E9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3B0B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722EDE1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C41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842C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6B04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446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3EED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D55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B31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E02D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0366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47CD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51E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0777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(2490.74)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3A49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6D3874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B2E5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E89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D1E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7FF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A334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DE0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68A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6125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A38D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39AE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9462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4807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1F1B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1961A17B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A4BD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B8FA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1F33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D96F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5953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93E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6528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7E14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92B8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83E6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FA7A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F732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(2592.55)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195E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7F27A74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CB33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516E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CA3C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355B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D351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974E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60CA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FEA2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707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5731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DAB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1704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E372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61C3F65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8C77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86869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A519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A138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D23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24010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09D8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8E7B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F1C7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312A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ECD2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15E7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(2961.12)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2848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B133A24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DDDF1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82FD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46922.92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FCA94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B858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-1.4e+04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F60BE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F2FC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-9733.00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93F42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CAFE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-4.1e+04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417FC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9292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-3.8e+04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D0B9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2B02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13110.54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D3550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F62BA" w:rsidRPr="00216D19" w14:paraId="327511C8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A6F7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3E44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(361.46)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957C6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93AE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(2475.47)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62A1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A146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(2331.18)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D1E3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CEE5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(2188.05)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F2DBB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A416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(2198.49)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B66B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0DFC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(2974.21)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50EC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B22C3D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7FA8D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3C55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69DC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0C3B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07808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981C0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3A174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5BEF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C3C8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A305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DC07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D71E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21120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8124C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4A15E7F0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EA7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C326A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492752.02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6EF3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2E6B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489853.59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AECDA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D524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486837.77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98E4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3637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483068.37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C0F9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E1C1F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482620.16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9A10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4A772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477218.53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8A8F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2A268F5A" w14:textId="77777777" w:rsidTr="00216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FB97B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B6E9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492775.8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F4917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3B8D7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489965.0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706D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F48AB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486973.0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38FA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BCB99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483211.6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E67B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D23EE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482850.9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83C7F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5C894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478197.3</w:t>
            </w: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C939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098A19C5" w14:textId="77777777" w:rsidTr="00216D19"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4562978" w14:textId="77777777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88195CC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3E5C653D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9A49C7D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3B14649E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864C8F5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6D7E2463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B46CB73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05F7BA65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BB67056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71005D32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6042BB8" w14:textId="77777777" w:rsidR="008F62BA" w:rsidRPr="00216D19" w:rsidRDefault="00000000">
            <w:pPr>
              <w:jc w:val="right"/>
              <w:rPr>
                <w:sz w:val="24"/>
                <w:szCs w:val="24"/>
              </w:rPr>
            </w:pPr>
            <w:r w:rsidRPr="00216D19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590E02B1" w14:textId="77777777" w:rsidR="008F62BA" w:rsidRPr="00216D19" w:rsidRDefault="008F62BA">
            <w:pPr>
              <w:rPr>
                <w:sz w:val="24"/>
                <w:szCs w:val="24"/>
              </w:rPr>
            </w:pPr>
          </w:p>
        </w:tc>
      </w:tr>
      <w:tr w:rsidR="008F62BA" w:rsidRPr="00216D19" w14:paraId="560B95AF" w14:textId="77777777">
        <w:tc>
          <w:tcPr>
            <w:tcW w:w="0" w:type="auto"/>
            <w:gridSpan w:val="13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20B4966" w14:textId="27FC3601" w:rsidR="008F62BA" w:rsidRPr="00216D19" w:rsidRDefault="00000000">
            <w:pPr>
              <w:rPr>
                <w:sz w:val="24"/>
                <w:szCs w:val="24"/>
              </w:rPr>
            </w:pPr>
            <w:r w:rsidRPr="00216D19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*** p&lt;.001, ** p&lt;.01, * p&lt;.05</w:t>
            </w:r>
            <w:r w:rsidRPr="00216D19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br/>
              <w:t>Data Source: UKHLS Wave 1-12</w:t>
            </w:r>
          </w:p>
        </w:tc>
      </w:tr>
    </w:tbl>
    <w:p w14:paraId="157A4D4B" w14:textId="77777777" w:rsidR="008F62BA" w:rsidRDefault="008F62BA"/>
    <w:sectPr w:rsidR="008F62BA" w:rsidSect="00A343D6">
      <w:pgSz w:w="15840" w:h="12240" w:orient="landscape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BA"/>
    <w:rsid w:val="00216D19"/>
    <w:rsid w:val="002E162B"/>
    <w:rsid w:val="008F62BA"/>
    <w:rsid w:val="00A343D6"/>
    <w:rsid w:val="00C6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914FE"/>
  <w15:docId w15:val="{0516B853-BA27-4F4D-AE54-16156BE3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16</Pages>
  <Words>1489</Words>
  <Characters>8491</Characters>
  <Application>Microsoft Office Word</Application>
  <DocSecurity>0</DocSecurity>
  <Lines>229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oatley</dc:creator>
  <cp:lastModifiedBy>scott oatley</cp:lastModifiedBy>
  <cp:revision>2</cp:revision>
  <dcterms:created xsi:type="dcterms:W3CDTF">2024-02-04T21:06:00Z</dcterms:created>
  <dcterms:modified xsi:type="dcterms:W3CDTF">2024-02-04T21:06:00Z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f8c76b2a085aea9efb5e50d46be494010d27942573eb54bcc459a4c0bd60abea</vt:lpwstr>
  </property>
</Properties>
</file>